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D254" w14:textId="081490DB" w:rsidR="00B15B53" w:rsidRPr="00AF044D" w:rsidRDefault="00B15B53" w:rsidP="00B15B53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Name: Bint e Fatima Niazi</w:t>
      </w:r>
    </w:p>
    <w:p w14:paraId="33742450" w14:textId="7842693A" w:rsidR="006E46BE" w:rsidRPr="00AF044D" w:rsidRDefault="006E46BE" w:rsidP="00B15B53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Date: July 2025</w:t>
      </w:r>
    </w:p>
    <w:p w14:paraId="75274A54" w14:textId="22ABF743" w:rsidR="006E46BE" w:rsidRPr="00AF044D" w:rsidRDefault="006E46BE" w:rsidP="00B15B53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Contact:</w:t>
      </w:r>
    </w:p>
    <w:p w14:paraId="1DF38583" w14:textId="6F99A561" w:rsidR="00ED3D20" w:rsidRPr="00AF044D" w:rsidRDefault="00B15B53" w:rsidP="00B15B53">
      <w:pPr>
        <w:pStyle w:val="Title"/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Project: Nmap Port Scanning</w:t>
      </w:r>
    </w:p>
    <w:p w14:paraId="2255BBB9" w14:textId="5864ADF4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 </w:t>
      </w:r>
      <w:r w:rsidR="00B15B53" w:rsidRPr="00AF044D">
        <w:rPr>
          <w:rFonts w:ascii="Times New Roman" w:hAnsi="Times New Roman" w:cs="Times New Roman"/>
        </w:rPr>
        <w:t>Overview:</w:t>
      </w:r>
    </w:p>
    <w:p w14:paraId="4E0F6679" w14:textId="72177D7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This report documents hands-on experience using Nmap for network scanning. </w:t>
      </w:r>
      <w:r w:rsidR="00B15B53" w:rsidRPr="00AF044D">
        <w:rPr>
          <w:rFonts w:ascii="Times New Roman" w:hAnsi="Times New Roman" w:cs="Times New Roman"/>
        </w:rPr>
        <w:t xml:space="preserve">I </w:t>
      </w:r>
      <w:r w:rsidRPr="00AF044D">
        <w:rPr>
          <w:rFonts w:ascii="Times New Roman" w:hAnsi="Times New Roman" w:cs="Times New Roman"/>
        </w:rPr>
        <w:t>explored both LAN-based and internet-based scanning techniques. Every command was tested, analyzed, and reviewed for real-world value. Screenshots are to be attached for demonstration purposes.</w:t>
      </w:r>
    </w:p>
    <w:p w14:paraId="2087F7D4" w14:textId="211B159B" w:rsidR="00B15B53" w:rsidRPr="00AF044D" w:rsidRDefault="00B15B53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For educational purposes only.</w:t>
      </w:r>
    </w:p>
    <w:p w14:paraId="3FDB07A0" w14:textId="67C2BFD0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 Tools &amp; Environment</w:t>
      </w:r>
    </w:p>
    <w:p w14:paraId="50C04C88" w14:textId="38E2525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- Kali Linux </w:t>
      </w:r>
      <w:r w:rsidRPr="00AF044D">
        <w:rPr>
          <w:rFonts w:ascii="Times New Roman" w:hAnsi="Times New Roman" w:cs="Times New Roman"/>
        </w:rPr>
        <w:br/>
        <w:t>- Nmap (network scanning tool)</w:t>
      </w:r>
      <w:r w:rsidRPr="00AF044D">
        <w:rPr>
          <w:rFonts w:ascii="Times New Roman" w:hAnsi="Times New Roman" w:cs="Times New Roman"/>
        </w:rPr>
        <w:br/>
        <w:t>- Local network (LAN)</w:t>
      </w:r>
      <w:r w:rsidRPr="00AF044D">
        <w:rPr>
          <w:rFonts w:ascii="Times New Roman" w:hAnsi="Times New Roman" w:cs="Times New Roman"/>
        </w:rPr>
        <w:br/>
        <w:t>- Internet (Scanme test target)</w:t>
      </w:r>
      <w:r w:rsidRPr="00AF044D">
        <w:rPr>
          <w:rFonts w:ascii="Times New Roman" w:hAnsi="Times New Roman" w:cs="Times New Roman"/>
        </w:rPr>
        <w:br/>
        <w:t>- Python3 for local server</w:t>
      </w:r>
    </w:p>
    <w:p w14:paraId="3FD66367" w14:textId="77777777" w:rsidR="00AF044D" w:rsidRPr="00AF044D" w:rsidRDefault="00AF044D" w:rsidP="00AF044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F044D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Key Features of Nmap:</w:t>
      </w:r>
    </w:p>
    <w:p w14:paraId="1EB04102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Network Discovery:</w:t>
      </w:r>
    </w:p>
    <w:p w14:paraId="6ABAB45A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Identify live hosts on a network.</w:t>
      </w:r>
    </w:p>
    <w:p w14:paraId="17A5DD9B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Detects open ports and running services.</w:t>
      </w:r>
    </w:p>
    <w:p w14:paraId="51332EEB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Service Version Detection:</w:t>
      </w:r>
    </w:p>
    <w:p w14:paraId="339BBC46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Determines the version of services (e.g., web servers, databases) running on open ports.</w:t>
      </w:r>
    </w:p>
    <w:p w14:paraId="7892872B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Operating System Detection:</w:t>
      </w:r>
    </w:p>
    <w:p w14:paraId="2858703D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Identifies the operating system and its version on a target system.</w:t>
      </w:r>
    </w:p>
    <w:p w14:paraId="63D69220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Vulnerability Detection:</w:t>
      </w:r>
    </w:p>
    <w:p w14:paraId="39B0B7C8" w14:textId="77777777" w:rsidR="00AF044D" w:rsidRPr="00AF044D" w:rsidRDefault="00AF044D" w:rsidP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Can identify known vulnerabilities by integrating with tools like Nmap Scripting Engine (NSE).</w:t>
      </w:r>
    </w:p>
    <w:p w14:paraId="4B874B8C" w14:textId="77777777" w:rsidR="00AF044D" w:rsidRPr="00AF044D" w:rsidRDefault="00AF044D" w:rsidP="00AF044D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1F497D" w:themeColor="text2"/>
        </w:rPr>
      </w:pPr>
      <w:r w:rsidRPr="00AF044D">
        <w:rPr>
          <w:rFonts w:ascii="Times New Roman" w:hAnsi="Times New Roman" w:cs="Times New Roman"/>
          <w:b/>
          <w:bCs/>
          <w:color w:val="1F497D" w:themeColor="text2"/>
        </w:rPr>
        <w:t>Flexible and Scalable:</w:t>
      </w:r>
    </w:p>
    <w:p w14:paraId="368BC140" w14:textId="27A0195A" w:rsidR="00AF044D" w:rsidRPr="00AF044D" w:rsidRDefault="00AF044D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Works efficiently on both small local networks and large enterprise environments.</w:t>
      </w:r>
    </w:p>
    <w:p w14:paraId="7C44DB37" w14:textId="4ED35902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lastRenderedPageBreak/>
        <w:t>LAN-Based Scanning</w:t>
      </w:r>
    </w:p>
    <w:p w14:paraId="789AB6B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ip a</w:t>
      </w:r>
    </w:p>
    <w:p w14:paraId="625FFC9E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Displays your IP address and network interfaces. Used to identify the local network range (e.g., 192.168.1.0/24).</w:t>
      </w:r>
    </w:p>
    <w:p w14:paraId="18459E3F" w14:textId="1436E7A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1961C763" wp14:editId="26BE7C8A">
            <wp:extent cx="5486400" cy="1388110"/>
            <wp:effectExtent l="0" t="0" r="0" b="2540"/>
            <wp:docPr id="162934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49602" name="Picture 16293496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287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-sn 192.168.1.0/24</w:t>
      </w:r>
    </w:p>
    <w:p w14:paraId="04184274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Performs a ping scan to detect live hosts on the LAN. Helps identify which devices are online.</w:t>
      </w:r>
    </w:p>
    <w:p w14:paraId="7CCE3F71" w14:textId="2A83D21F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1E20A8A9" wp14:editId="5435AC26">
            <wp:extent cx="5486400" cy="3494405"/>
            <wp:effectExtent l="0" t="0" r="0" b="0"/>
            <wp:docPr id="2109067777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7777" name="Picture 2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277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 8080 127.0.0.1</w:t>
      </w:r>
    </w:p>
    <w:p w14:paraId="4A632D28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Used after hosting a local web server using Python on port 8080. This checks if the local service is detected correctly.</w:t>
      </w:r>
    </w:p>
    <w:p w14:paraId="44DA88A5" w14:textId="6BD91FB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A2CB43" wp14:editId="1107EC03">
            <wp:extent cx="5486400" cy="1089025"/>
            <wp:effectExtent l="0" t="0" r="0" b="0"/>
            <wp:docPr id="1068614226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4226" name="Picture 3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DC6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Additionally, we hosted a local HTTP server using:</w:t>
      </w:r>
    </w:p>
    <w:p w14:paraId="6F90E16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python3 -m http.server 8080</w:t>
      </w:r>
    </w:p>
    <w:p w14:paraId="242398B7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This was used to emulate a running service on the localhost to see how Nmap detects open ports.</w:t>
      </w:r>
    </w:p>
    <w:p w14:paraId="2DB4355A" w14:textId="51F058A7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0C85DB35" wp14:editId="2394A81E">
            <wp:extent cx="5425910" cy="1310754"/>
            <wp:effectExtent l="0" t="0" r="3810" b="3810"/>
            <wp:docPr id="37674488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4880" name="Picture 4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0CD" w14:textId="3863C221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Internet-Based Scanning</w:t>
      </w:r>
    </w:p>
    <w:p w14:paraId="7DDC5469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scanme.nmap.org</w:t>
      </w:r>
    </w:p>
    <w:p w14:paraId="089F4C57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Performs a basic scan of the top 1000 ports on Scanme, the official test target by the Nmap team. Returned SYN stealth scan.</w:t>
      </w:r>
    </w:p>
    <w:p w14:paraId="0743D281" w14:textId="2D27EEE8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drawing>
          <wp:inline distT="0" distB="0" distL="0" distR="0" wp14:anchorId="7004FD44" wp14:editId="52519FCF">
            <wp:extent cx="5486400" cy="1080770"/>
            <wp:effectExtent l="0" t="0" r="0" b="5080"/>
            <wp:docPr id="32171727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7277" name="Picture 5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5363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scanme.nmap.org</w:t>
      </w:r>
    </w:p>
    <w:p w14:paraId="58CBD621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Attempts service and version detection on open ports. The scan was slow and eventually showed minimal additional info due to filtering.</w:t>
      </w:r>
    </w:p>
    <w:p w14:paraId="19EF3595" w14:textId="241B38A3" w:rsidR="00B15B53" w:rsidRPr="00AF044D" w:rsidRDefault="000B208B" w:rsidP="000B208B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Scan attempted but returned minimal output due to filtering</w:t>
      </w:r>
      <w:r w:rsidRPr="00AF044D">
        <w:rPr>
          <w:rFonts w:ascii="Times New Roman" w:hAnsi="Times New Roman" w:cs="Times New Roman"/>
        </w:rPr>
        <w:t>.</w:t>
      </w:r>
    </w:p>
    <w:p w14:paraId="1EE28FAD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 22,80 scanme.nmap.org</w:t>
      </w:r>
    </w:p>
    <w:p w14:paraId="74AE9199" w14:textId="77777777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 xml:space="preserve">Scans only port 22 and 80 for services, improving speed. </w:t>
      </w:r>
      <w:proofErr w:type="gramStart"/>
      <w:r w:rsidRPr="00AF044D">
        <w:rPr>
          <w:rFonts w:ascii="Times New Roman" w:hAnsi="Times New Roman" w:cs="Times New Roman"/>
        </w:rPr>
        <w:t>Again</w:t>
      </w:r>
      <w:proofErr w:type="gramEnd"/>
      <w:r w:rsidRPr="00AF044D">
        <w:rPr>
          <w:rFonts w:ascii="Times New Roman" w:hAnsi="Times New Roman" w:cs="Times New Roman"/>
        </w:rPr>
        <w:t xml:space="preserve"> confirmed stealth scan but without much version info.</w:t>
      </w:r>
    </w:p>
    <w:p w14:paraId="574DA606" w14:textId="36C63CD0" w:rsidR="00B15B53" w:rsidRPr="00AF044D" w:rsidRDefault="00B15B53" w:rsidP="00B15B53">
      <w:pPr>
        <w:jc w:val="center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17BFB7" wp14:editId="5FACFDA2">
            <wp:extent cx="5486400" cy="1520190"/>
            <wp:effectExtent l="0" t="0" r="0" b="3810"/>
            <wp:docPr id="405568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8047" name="Picture 4055680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BCC" w14:textId="77777777" w:rsidR="00ED3D20" w:rsidRPr="00AF044D" w:rsidRDefault="00000000">
      <w:pPr>
        <w:pStyle w:val="ListBullet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Command: nmap -sV -Pn --max-retries 2 scanme.nmap.org</w:t>
      </w:r>
    </w:p>
    <w:p w14:paraId="7743FCA1" w14:textId="0840857D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Skipped host discovery and reduced retries to increase efficiency. Still resulted in limited info due to rate-limiting/firewall behavior.</w:t>
      </w:r>
      <w:r w:rsidR="00B15B53" w:rsidRPr="00AF044D">
        <w:rPr>
          <w:rFonts w:ascii="Times New Roman" w:hAnsi="Times New Roman" w:cs="Times New Roman"/>
          <w:noProof/>
        </w:rPr>
        <w:t xml:space="preserve"> </w:t>
      </w:r>
      <w:r w:rsidR="00B15B53" w:rsidRPr="00AF044D">
        <w:rPr>
          <w:rFonts w:ascii="Times New Roman" w:hAnsi="Times New Roman" w:cs="Times New Roman"/>
          <w:noProof/>
        </w:rPr>
        <w:drawing>
          <wp:inline distT="0" distB="0" distL="0" distR="0" wp14:anchorId="098F392A" wp14:editId="097F5E81">
            <wp:extent cx="5486400" cy="1792605"/>
            <wp:effectExtent l="0" t="0" r="0" b="0"/>
            <wp:docPr id="58137014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70143" name="Picture 6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59F1" w14:textId="6CBE9407" w:rsidR="00ED3D20" w:rsidRPr="00AF044D" w:rsidRDefault="00000000">
      <w:pPr>
        <w:pStyle w:val="Heading1"/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Conclusion</w:t>
      </w:r>
    </w:p>
    <w:p w14:paraId="6B0242F2" w14:textId="21103FE1" w:rsidR="00ED3D20" w:rsidRPr="00AF044D" w:rsidRDefault="00000000">
      <w:pPr>
        <w:rPr>
          <w:rFonts w:ascii="Times New Roman" w:hAnsi="Times New Roman" w:cs="Times New Roman"/>
        </w:rPr>
      </w:pPr>
      <w:r w:rsidRPr="00AF044D">
        <w:rPr>
          <w:rFonts w:ascii="Times New Roman" w:hAnsi="Times New Roman" w:cs="Times New Roman"/>
        </w:rPr>
        <w:t>This task successfully demonstrated basic and intermediate Nmap usage. LAN scanning helped visualize host discovery and port detection, while Internet-based scanning revealed firewall limitations and stealth scanning in action. These are valuable reconnaissance skills in penetration testing.</w:t>
      </w:r>
    </w:p>
    <w:sectPr w:rsidR="00ED3D20" w:rsidRPr="00AF044D" w:rsidSect="00AF044D">
      <w:pgSz w:w="12240" w:h="15840"/>
      <w:pgMar w:top="1440" w:right="1800" w:bottom="1440" w:left="180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9A305F"/>
    <w:multiLevelType w:val="multilevel"/>
    <w:tmpl w:val="E624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9752">
    <w:abstractNumId w:val="8"/>
  </w:num>
  <w:num w:numId="2" w16cid:durableId="957420256">
    <w:abstractNumId w:val="6"/>
  </w:num>
  <w:num w:numId="3" w16cid:durableId="1909001395">
    <w:abstractNumId w:val="5"/>
  </w:num>
  <w:num w:numId="4" w16cid:durableId="426001414">
    <w:abstractNumId w:val="4"/>
  </w:num>
  <w:num w:numId="5" w16cid:durableId="1700276510">
    <w:abstractNumId w:val="7"/>
  </w:num>
  <w:num w:numId="6" w16cid:durableId="881474894">
    <w:abstractNumId w:val="3"/>
  </w:num>
  <w:num w:numId="7" w16cid:durableId="1607931858">
    <w:abstractNumId w:val="2"/>
  </w:num>
  <w:num w:numId="8" w16cid:durableId="1843232326">
    <w:abstractNumId w:val="1"/>
  </w:num>
  <w:num w:numId="9" w16cid:durableId="1696031751">
    <w:abstractNumId w:val="0"/>
  </w:num>
  <w:num w:numId="10" w16cid:durableId="178861619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08B"/>
    <w:rsid w:val="0015074B"/>
    <w:rsid w:val="001B7E6E"/>
    <w:rsid w:val="0029639D"/>
    <w:rsid w:val="00326F90"/>
    <w:rsid w:val="006E46BE"/>
    <w:rsid w:val="00AA1D8D"/>
    <w:rsid w:val="00AA31DC"/>
    <w:rsid w:val="00AF044D"/>
    <w:rsid w:val="00B15B53"/>
    <w:rsid w:val="00B47730"/>
    <w:rsid w:val="00CB0664"/>
    <w:rsid w:val="00ED3D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6E7D8"/>
  <w14:defaultImageDpi w14:val="300"/>
  <w15:docId w15:val="{5744C168-F37D-421C-8959-A621561C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Bint e Fatima Niazi</cp:lastModifiedBy>
  <cp:revision>4</cp:revision>
  <dcterms:created xsi:type="dcterms:W3CDTF">2013-12-23T23:15:00Z</dcterms:created>
  <dcterms:modified xsi:type="dcterms:W3CDTF">2025-07-23T11:59:00Z</dcterms:modified>
  <cp:category/>
</cp:coreProperties>
</file>